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443F" w14:textId="46C5F95A" w:rsidR="003E7F86" w:rsidRDefault="003E7F86" w:rsidP="003E7F86">
      <w:pPr>
        <w:widowControl w:val="0"/>
        <w:autoSpaceDE w:val="0"/>
        <w:autoSpaceDN w:val="0"/>
        <w:adjustRightInd w:val="0"/>
        <w:spacing w:after="0" w:line="240" w:lineRule="auto"/>
        <w:jc w:val="center"/>
        <w:rPr>
          <w:rFonts w:ascii="Times New Roman" w:hAnsi="Times New Roman"/>
          <w:b/>
          <w:bCs/>
          <w:sz w:val="36"/>
          <w:szCs w:val="36"/>
        </w:rPr>
      </w:pPr>
      <w:r w:rsidRPr="003E7F86">
        <w:rPr>
          <w:rFonts w:ascii="Times New Roman" w:hAnsi="Times New Roman"/>
          <w:b/>
          <w:bCs/>
          <w:sz w:val="36"/>
          <w:szCs w:val="36"/>
        </w:rPr>
        <w:t>OPERATING SYSTEM LAB</w:t>
      </w:r>
    </w:p>
    <w:p w14:paraId="429980B2" w14:textId="77777777" w:rsidR="003E7F86" w:rsidRDefault="003E7F86" w:rsidP="003E7F86">
      <w:pPr>
        <w:widowControl w:val="0"/>
        <w:autoSpaceDE w:val="0"/>
        <w:autoSpaceDN w:val="0"/>
        <w:adjustRightInd w:val="0"/>
        <w:spacing w:after="0" w:line="240" w:lineRule="auto"/>
        <w:jc w:val="center"/>
        <w:rPr>
          <w:rFonts w:ascii="Times New Roman" w:hAnsi="Times New Roman"/>
          <w:b/>
          <w:bCs/>
          <w:sz w:val="36"/>
          <w:szCs w:val="36"/>
        </w:rPr>
      </w:pPr>
    </w:p>
    <w:p w14:paraId="1AF77601" w14:textId="15EB072E" w:rsidR="003E7F86" w:rsidRPr="003E7F86" w:rsidRDefault="003E7F86" w:rsidP="003E7F86">
      <w:pPr>
        <w:widowControl w:val="0"/>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SYNOPSIS</w:t>
      </w:r>
    </w:p>
    <w:p w14:paraId="1D97059F"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b/>
          <w:bCs/>
          <w:sz w:val="24"/>
          <w:szCs w:val="24"/>
        </w:rPr>
      </w:pPr>
      <w:r w:rsidRPr="00766D24">
        <w:rPr>
          <w:rFonts w:ascii="Times New Roman" w:hAnsi="Times New Roman"/>
          <w:b/>
          <w:bCs/>
          <w:sz w:val="24"/>
          <w:szCs w:val="24"/>
        </w:rPr>
        <w:t>ON</w:t>
      </w:r>
    </w:p>
    <w:p w14:paraId="45BF6B58"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p>
    <w:p w14:paraId="3BDC57E3" w14:textId="2CEC9742"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t>File System Development</w:t>
      </w:r>
    </w:p>
    <w:p w14:paraId="0F248080"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06626A99"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08A016A0"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00909D98"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4F8CD088" w14:textId="77777777" w:rsidR="003E7F86" w:rsidRPr="00766D24"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46FA7CCD" w14:textId="77777777" w:rsidR="003E7F86" w:rsidRDefault="003E7F86" w:rsidP="003E7F86">
      <w:pPr>
        <w:widowControl w:val="0"/>
        <w:autoSpaceDE w:val="0"/>
        <w:autoSpaceDN w:val="0"/>
        <w:adjustRightInd w:val="0"/>
        <w:spacing w:after="0" w:line="239" w:lineRule="auto"/>
        <w:jc w:val="center"/>
        <w:rPr>
          <w:rFonts w:ascii="Times New Roman" w:hAnsi="Times New Roman"/>
          <w:b/>
          <w:bCs/>
          <w:i/>
          <w:iCs/>
          <w:sz w:val="28"/>
          <w:szCs w:val="28"/>
        </w:rPr>
      </w:pPr>
      <w:r w:rsidRPr="00766D24">
        <w:rPr>
          <w:rFonts w:ascii="Times New Roman" w:hAnsi="Times New Roman"/>
          <w:b/>
          <w:bCs/>
          <w:i/>
          <w:iCs/>
          <w:sz w:val="28"/>
          <w:szCs w:val="28"/>
        </w:rPr>
        <w:t xml:space="preserve">Submitted </w:t>
      </w:r>
      <w:proofErr w:type="gramStart"/>
      <w:r w:rsidRPr="00766D24">
        <w:rPr>
          <w:rFonts w:ascii="Times New Roman" w:hAnsi="Times New Roman"/>
          <w:b/>
          <w:bCs/>
          <w:i/>
          <w:iCs/>
          <w:sz w:val="28"/>
          <w:szCs w:val="28"/>
        </w:rPr>
        <w:t>by</w:t>
      </w:r>
      <w:r>
        <w:rPr>
          <w:rFonts w:ascii="Times New Roman" w:hAnsi="Times New Roman"/>
          <w:b/>
          <w:bCs/>
          <w:i/>
          <w:iCs/>
          <w:sz w:val="28"/>
          <w:szCs w:val="28"/>
        </w:rPr>
        <w:t xml:space="preserve"> </w:t>
      </w:r>
      <w:r w:rsidRPr="00766D24">
        <w:rPr>
          <w:rFonts w:ascii="Times New Roman" w:hAnsi="Times New Roman"/>
          <w:b/>
          <w:bCs/>
          <w:i/>
          <w:iCs/>
          <w:sz w:val="28"/>
          <w:szCs w:val="28"/>
        </w:rPr>
        <w:t>:</w:t>
      </w:r>
      <w:proofErr w:type="gramEnd"/>
    </w:p>
    <w:p w14:paraId="1292A13D" w14:textId="77777777" w:rsidR="003E7F86" w:rsidRPr="006369F3" w:rsidRDefault="003E7F86" w:rsidP="003E7F86">
      <w:pPr>
        <w:widowControl w:val="0"/>
        <w:autoSpaceDE w:val="0"/>
        <w:autoSpaceDN w:val="0"/>
        <w:adjustRightInd w:val="0"/>
        <w:spacing w:after="0" w:line="239" w:lineRule="auto"/>
        <w:jc w:val="center"/>
        <w:rPr>
          <w:rFonts w:ascii="Times New Roman" w:hAnsi="Times New Roman"/>
          <w:b/>
          <w:bCs/>
          <w:i/>
          <w:iCs/>
          <w:sz w:val="28"/>
          <w:szCs w:val="28"/>
        </w:rPr>
      </w:pPr>
    </w:p>
    <w:p w14:paraId="1E405B28" w14:textId="77777777" w:rsidR="003E7F86" w:rsidRDefault="003E7F86" w:rsidP="003E7F86">
      <w:pPr>
        <w:widowControl w:val="0"/>
        <w:autoSpaceDE w:val="0"/>
        <w:autoSpaceDN w:val="0"/>
        <w:adjustRightInd w:val="0"/>
        <w:spacing w:after="0" w:line="239" w:lineRule="auto"/>
        <w:jc w:val="center"/>
        <w:rPr>
          <w:rFonts w:ascii="Times New Roman" w:hAnsi="Times New Roman"/>
          <w:b/>
          <w:bCs/>
          <w:sz w:val="28"/>
          <w:szCs w:val="28"/>
        </w:rPr>
      </w:pPr>
      <w:r>
        <w:rPr>
          <w:rFonts w:ascii="Times New Roman" w:hAnsi="Times New Roman"/>
          <w:b/>
          <w:bCs/>
          <w:sz w:val="28"/>
          <w:szCs w:val="28"/>
        </w:rPr>
        <w:t>Ayushi Bindal (1/23/SET/BCS/341) (F2)</w:t>
      </w:r>
    </w:p>
    <w:p w14:paraId="25F5D7A3" w14:textId="77777777" w:rsidR="003E7F86" w:rsidRDefault="003E7F86" w:rsidP="003E7F86">
      <w:pPr>
        <w:widowControl w:val="0"/>
        <w:autoSpaceDE w:val="0"/>
        <w:autoSpaceDN w:val="0"/>
        <w:adjustRightInd w:val="0"/>
        <w:spacing w:after="0" w:line="239" w:lineRule="auto"/>
        <w:jc w:val="center"/>
        <w:rPr>
          <w:rFonts w:ascii="Times New Roman" w:hAnsi="Times New Roman"/>
          <w:b/>
          <w:bCs/>
          <w:sz w:val="28"/>
          <w:szCs w:val="28"/>
        </w:rPr>
      </w:pPr>
      <w:r>
        <w:rPr>
          <w:rFonts w:ascii="Times New Roman" w:hAnsi="Times New Roman"/>
          <w:b/>
          <w:bCs/>
          <w:sz w:val="28"/>
          <w:szCs w:val="28"/>
        </w:rPr>
        <w:t>Diya Sharma (1/23/SET/BCS/347) (F2)</w:t>
      </w:r>
    </w:p>
    <w:p w14:paraId="635E5457" w14:textId="261BC404" w:rsidR="003E7F86" w:rsidRPr="009D7512" w:rsidRDefault="003E7F86" w:rsidP="003E7F86">
      <w:pPr>
        <w:widowControl w:val="0"/>
        <w:autoSpaceDE w:val="0"/>
        <w:autoSpaceDN w:val="0"/>
        <w:adjustRightInd w:val="0"/>
        <w:spacing w:after="0" w:line="239" w:lineRule="auto"/>
        <w:jc w:val="center"/>
        <w:rPr>
          <w:rFonts w:ascii="Times New Roman" w:hAnsi="Times New Roman"/>
          <w:sz w:val="24"/>
          <w:szCs w:val="24"/>
        </w:rPr>
      </w:pPr>
      <w:r>
        <w:rPr>
          <w:rFonts w:ascii="Times New Roman" w:hAnsi="Times New Roman"/>
          <w:b/>
          <w:bCs/>
          <w:sz w:val="28"/>
          <w:szCs w:val="28"/>
        </w:rPr>
        <w:t xml:space="preserve">Shaurya Karn </w:t>
      </w:r>
      <w:r>
        <w:rPr>
          <w:rFonts w:ascii="Times New Roman" w:hAnsi="Times New Roman"/>
          <w:b/>
          <w:bCs/>
          <w:sz w:val="28"/>
          <w:szCs w:val="28"/>
        </w:rPr>
        <w:t>(1/23/SET/BCS/3</w:t>
      </w:r>
      <w:r>
        <w:rPr>
          <w:rFonts w:ascii="Times New Roman" w:hAnsi="Times New Roman"/>
          <w:b/>
          <w:bCs/>
          <w:sz w:val="28"/>
          <w:szCs w:val="28"/>
        </w:rPr>
        <w:t>39</w:t>
      </w:r>
      <w:r>
        <w:rPr>
          <w:rFonts w:ascii="Times New Roman" w:hAnsi="Times New Roman"/>
          <w:b/>
          <w:bCs/>
          <w:sz w:val="28"/>
          <w:szCs w:val="28"/>
        </w:rPr>
        <w:t>) (F</w:t>
      </w:r>
      <w:r>
        <w:rPr>
          <w:rFonts w:ascii="Times New Roman" w:hAnsi="Times New Roman"/>
          <w:b/>
          <w:bCs/>
          <w:sz w:val="28"/>
          <w:szCs w:val="28"/>
        </w:rPr>
        <w:t>2</w:t>
      </w:r>
      <w:r>
        <w:rPr>
          <w:rFonts w:ascii="Times New Roman" w:hAnsi="Times New Roman"/>
          <w:b/>
          <w:bCs/>
          <w:sz w:val="28"/>
          <w:szCs w:val="28"/>
        </w:rPr>
        <w:t>)</w:t>
      </w:r>
    </w:p>
    <w:p w14:paraId="34D67C6D" w14:textId="77777777" w:rsidR="003E7F86" w:rsidRPr="00766D24" w:rsidRDefault="003E7F86" w:rsidP="003E7F86">
      <w:pPr>
        <w:widowControl w:val="0"/>
        <w:autoSpaceDE w:val="0"/>
        <w:autoSpaceDN w:val="0"/>
        <w:adjustRightInd w:val="0"/>
        <w:spacing w:after="0" w:line="63" w:lineRule="exact"/>
        <w:jc w:val="center"/>
        <w:rPr>
          <w:rFonts w:ascii="Times New Roman" w:hAnsi="Times New Roman"/>
          <w:sz w:val="24"/>
          <w:szCs w:val="24"/>
        </w:rPr>
      </w:pPr>
    </w:p>
    <w:p w14:paraId="23702DE0"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219CC0C5" w14:textId="77777777" w:rsidR="003E7F86" w:rsidRDefault="003E7F86" w:rsidP="003E7F86">
      <w:pPr>
        <w:widowControl w:val="0"/>
        <w:autoSpaceDE w:val="0"/>
        <w:autoSpaceDN w:val="0"/>
        <w:adjustRightInd w:val="0"/>
        <w:spacing w:after="0" w:line="62" w:lineRule="exact"/>
        <w:jc w:val="center"/>
        <w:rPr>
          <w:rFonts w:ascii="Times New Roman" w:hAnsi="Times New Roman"/>
          <w:sz w:val="24"/>
          <w:szCs w:val="24"/>
        </w:rPr>
      </w:pPr>
    </w:p>
    <w:p w14:paraId="6A082C87" w14:textId="77777777" w:rsidR="003E7F86" w:rsidRPr="00766D24" w:rsidRDefault="003E7F86" w:rsidP="003E7F86">
      <w:pPr>
        <w:widowControl w:val="0"/>
        <w:overflowPunct w:val="0"/>
        <w:autoSpaceDE w:val="0"/>
        <w:autoSpaceDN w:val="0"/>
        <w:adjustRightInd w:val="0"/>
        <w:spacing w:after="0" w:line="458" w:lineRule="auto"/>
        <w:rPr>
          <w:rFonts w:ascii="Times New Roman" w:hAnsi="Times New Roman"/>
          <w:sz w:val="24"/>
          <w:szCs w:val="24"/>
        </w:rPr>
      </w:pPr>
    </w:p>
    <w:p w14:paraId="56A12842"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r w:rsidRPr="00766D24">
        <w:rPr>
          <w:rFonts w:ascii="Times New Roman" w:hAnsi="Times New Roman"/>
          <w:b/>
          <w:bCs/>
          <w:sz w:val="32"/>
          <w:szCs w:val="32"/>
        </w:rPr>
        <w:t>BACHELOR OF TECHNOLOGY</w:t>
      </w:r>
    </w:p>
    <w:p w14:paraId="7F92576C"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r w:rsidRPr="00766D24">
        <w:rPr>
          <w:rFonts w:ascii="Times New Roman" w:hAnsi="Times New Roman"/>
          <w:b/>
          <w:bCs/>
          <w:sz w:val="24"/>
          <w:szCs w:val="24"/>
        </w:rPr>
        <w:t>IN</w:t>
      </w:r>
    </w:p>
    <w:p w14:paraId="2C30B635" w14:textId="77777777" w:rsidR="003E7F86" w:rsidRDefault="003E7F86" w:rsidP="003E7F86">
      <w:pPr>
        <w:widowControl w:val="0"/>
        <w:autoSpaceDE w:val="0"/>
        <w:autoSpaceDN w:val="0"/>
        <w:adjustRightInd w:val="0"/>
        <w:spacing w:after="0" w:line="240" w:lineRule="auto"/>
        <w:jc w:val="center"/>
        <w:rPr>
          <w:rFonts w:ascii="Times New Roman" w:hAnsi="Times New Roman"/>
          <w:b/>
          <w:sz w:val="24"/>
          <w:szCs w:val="24"/>
        </w:rPr>
      </w:pPr>
      <w:r w:rsidRPr="00766D24">
        <w:rPr>
          <w:rFonts w:ascii="Times New Roman" w:hAnsi="Times New Roman"/>
          <w:b/>
          <w:sz w:val="28"/>
          <w:szCs w:val="28"/>
        </w:rPr>
        <w:t>Computer Science &amp; Engineering</w:t>
      </w:r>
    </w:p>
    <w:p w14:paraId="63CADF5A" w14:textId="77777777" w:rsidR="003E7F86" w:rsidRPr="00E61414" w:rsidRDefault="003E7F86" w:rsidP="003E7F86">
      <w:pPr>
        <w:widowControl w:val="0"/>
        <w:autoSpaceDE w:val="0"/>
        <w:autoSpaceDN w:val="0"/>
        <w:adjustRightInd w:val="0"/>
        <w:spacing w:after="0" w:line="240" w:lineRule="auto"/>
        <w:jc w:val="center"/>
        <w:rPr>
          <w:rFonts w:ascii="Times New Roman" w:hAnsi="Times New Roman"/>
          <w:b/>
          <w:sz w:val="24"/>
          <w:szCs w:val="24"/>
        </w:rPr>
      </w:pPr>
    </w:p>
    <w:p w14:paraId="78E76033"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r w:rsidRPr="00766D24">
        <w:rPr>
          <w:rFonts w:ascii="Times New Roman" w:hAnsi="Times New Roman"/>
          <w:noProof/>
          <w:sz w:val="24"/>
          <w:szCs w:val="24"/>
        </w:rPr>
        <w:drawing>
          <wp:inline distT="0" distB="0" distL="0" distR="0" wp14:anchorId="3BFB9B82" wp14:editId="3E89A32B">
            <wp:extent cx="2569029" cy="957580"/>
            <wp:effectExtent l="0" t="0" r="3175" b="0"/>
            <wp:docPr id="1" name="fullResImage" descr="vidyanatariksh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ullResImage" descr="vidyanatariksha"/>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9504" cy="968939"/>
                    </a:xfrm>
                    <a:prstGeom prst="rect">
                      <a:avLst/>
                    </a:prstGeom>
                    <a:noFill/>
                    <a:ln>
                      <a:noFill/>
                    </a:ln>
                  </pic:spPr>
                </pic:pic>
              </a:graphicData>
            </a:graphic>
          </wp:inline>
        </w:drawing>
      </w:r>
    </w:p>
    <w:p w14:paraId="5F6282EE"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24"/>
          <w:szCs w:val="24"/>
        </w:rPr>
      </w:pPr>
    </w:p>
    <w:p w14:paraId="6145CEC8" w14:textId="77777777" w:rsidR="003E7F86" w:rsidRPr="00766D24" w:rsidRDefault="003E7F86" w:rsidP="003E7F86">
      <w:pPr>
        <w:widowControl w:val="0"/>
        <w:autoSpaceDE w:val="0"/>
        <w:autoSpaceDN w:val="0"/>
        <w:adjustRightInd w:val="0"/>
        <w:spacing w:after="0" w:line="240" w:lineRule="auto"/>
        <w:jc w:val="center"/>
        <w:rPr>
          <w:rFonts w:ascii="Times New Roman" w:hAnsi="Times New Roman"/>
          <w:sz w:val="32"/>
          <w:szCs w:val="32"/>
        </w:rPr>
      </w:pPr>
      <w:r w:rsidRPr="00766D24">
        <w:rPr>
          <w:rFonts w:ascii="Times New Roman" w:hAnsi="Times New Roman"/>
          <w:b/>
          <w:sz w:val="32"/>
          <w:szCs w:val="32"/>
        </w:rPr>
        <w:t>Faculty of Engineering &amp; Technology</w:t>
      </w:r>
    </w:p>
    <w:p w14:paraId="4E1AC531" w14:textId="77777777" w:rsidR="003E7F86" w:rsidRPr="006369F3" w:rsidRDefault="003E7F86" w:rsidP="003E7F86">
      <w:pPr>
        <w:widowControl w:val="0"/>
        <w:autoSpaceDE w:val="0"/>
        <w:autoSpaceDN w:val="0"/>
        <w:adjustRightInd w:val="0"/>
        <w:spacing w:after="0" w:line="240" w:lineRule="auto"/>
        <w:jc w:val="center"/>
        <w:rPr>
          <w:rFonts w:ascii="Times New Roman" w:hAnsi="Times New Roman"/>
          <w:sz w:val="28"/>
          <w:szCs w:val="28"/>
        </w:rPr>
      </w:pPr>
    </w:p>
    <w:p w14:paraId="740BD046" w14:textId="77777777" w:rsidR="003E7F86" w:rsidRDefault="003E7F86" w:rsidP="003E7F86">
      <w:pPr>
        <w:widowControl w:val="0"/>
        <w:autoSpaceDE w:val="0"/>
        <w:autoSpaceDN w:val="0"/>
        <w:adjustRightInd w:val="0"/>
        <w:spacing w:after="0" w:line="240" w:lineRule="auto"/>
        <w:jc w:val="center"/>
        <w:rPr>
          <w:rFonts w:ascii="Times New Roman" w:hAnsi="Times New Roman"/>
          <w:b/>
          <w:bCs/>
          <w:sz w:val="28"/>
          <w:szCs w:val="28"/>
        </w:rPr>
      </w:pPr>
      <w:r w:rsidRPr="00E61414">
        <w:rPr>
          <w:rFonts w:ascii="Times New Roman" w:hAnsi="Times New Roman"/>
          <w:b/>
          <w:bCs/>
          <w:sz w:val="28"/>
          <w:szCs w:val="28"/>
        </w:rPr>
        <w:t>MANAV RACHNA INTERNATIONAL INSTITUTE OF</w:t>
      </w:r>
    </w:p>
    <w:p w14:paraId="044207B7" w14:textId="77777777" w:rsidR="003E7F86" w:rsidRPr="00E61414" w:rsidRDefault="003E7F86" w:rsidP="003E7F86">
      <w:pPr>
        <w:widowControl w:val="0"/>
        <w:autoSpaceDE w:val="0"/>
        <w:autoSpaceDN w:val="0"/>
        <w:adjustRightInd w:val="0"/>
        <w:spacing w:after="0" w:line="240" w:lineRule="auto"/>
        <w:jc w:val="center"/>
        <w:rPr>
          <w:rFonts w:ascii="Times New Roman" w:hAnsi="Times New Roman"/>
          <w:b/>
          <w:bCs/>
          <w:sz w:val="28"/>
          <w:szCs w:val="28"/>
        </w:rPr>
      </w:pPr>
      <w:r w:rsidRPr="00E61414">
        <w:rPr>
          <w:rFonts w:ascii="Times New Roman" w:hAnsi="Times New Roman"/>
          <w:b/>
          <w:bCs/>
          <w:sz w:val="28"/>
          <w:szCs w:val="28"/>
        </w:rPr>
        <w:t>RESEARCH AND STUDIES, Faridabad</w:t>
      </w:r>
    </w:p>
    <w:p w14:paraId="742EBBBD" w14:textId="77777777" w:rsidR="003E7F86" w:rsidRPr="00E61414" w:rsidRDefault="003E7F86" w:rsidP="003E7F86">
      <w:pPr>
        <w:widowControl w:val="0"/>
        <w:autoSpaceDE w:val="0"/>
        <w:autoSpaceDN w:val="0"/>
        <w:adjustRightInd w:val="0"/>
        <w:spacing w:after="0" w:line="240" w:lineRule="auto"/>
        <w:jc w:val="center"/>
        <w:rPr>
          <w:rFonts w:ascii="Times New Roman" w:hAnsi="Times New Roman"/>
          <w:b/>
          <w:bCs/>
          <w:sz w:val="28"/>
          <w:szCs w:val="28"/>
        </w:rPr>
      </w:pPr>
      <w:r w:rsidRPr="00E61414">
        <w:rPr>
          <w:rFonts w:ascii="Times New Roman" w:hAnsi="Times New Roman"/>
          <w:b/>
          <w:bCs/>
          <w:sz w:val="28"/>
          <w:szCs w:val="28"/>
        </w:rPr>
        <w:t>NAAC ACCREDITED ‘A’ GRADE</w:t>
      </w:r>
    </w:p>
    <w:p w14:paraId="3FE52DB5" w14:textId="77777777" w:rsidR="003E7F86" w:rsidRDefault="003E7F86" w:rsidP="003E7F86">
      <w:pPr>
        <w:widowControl w:val="0"/>
        <w:autoSpaceDE w:val="0"/>
        <w:autoSpaceDN w:val="0"/>
        <w:adjustRightInd w:val="0"/>
        <w:spacing w:after="0" w:line="240" w:lineRule="auto"/>
        <w:rPr>
          <w:rFonts w:ascii="Times New Roman" w:hAnsi="Times New Roman"/>
          <w:b/>
          <w:sz w:val="28"/>
          <w:szCs w:val="28"/>
        </w:rPr>
      </w:pPr>
    </w:p>
    <w:p w14:paraId="69A353C9" w14:textId="77777777" w:rsidR="003E7F86" w:rsidRDefault="003E7F86" w:rsidP="003E7F86">
      <w:pPr>
        <w:widowControl w:val="0"/>
        <w:autoSpaceDE w:val="0"/>
        <w:autoSpaceDN w:val="0"/>
        <w:adjustRightInd w:val="0"/>
        <w:spacing w:after="0" w:line="240" w:lineRule="auto"/>
        <w:rPr>
          <w:rFonts w:ascii="Times New Roman" w:hAnsi="Times New Roman"/>
          <w:b/>
          <w:sz w:val="28"/>
          <w:szCs w:val="28"/>
        </w:rPr>
      </w:pPr>
    </w:p>
    <w:p w14:paraId="56174FE5" w14:textId="77777777" w:rsidR="003E7F86" w:rsidRDefault="003E7F86" w:rsidP="003E7F86">
      <w:pPr>
        <w:widowControl w:val="0"/>
        <w:autoSpaceDE w:val="0"/>
        <w:autoSpaceDN w:val="0"/>
        <w:adjustRightInd w:val="0"/>
        <w:spacing w:after="0" w:line="240" w:lineRule="auto"/>
        <w:rPr>
          <w:rFonts w:ascii="Times New Roman" w:hAnsi="Times New Roman"/>
          <w:b/>
          <w:sz w:val="28"/>
          <w:szCs w:val="28"/>
        </w:rPr>
      </w:pPr>
    </w:p>
    <w:p w14:paraId="79B55144" w14:textId="5D7F8D9F" w:rsidR="003E7F86" w:rsidRDefault="003E7F86" w:rsidP="003E7F86">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 xml:space="preserve">SUBMITTED </w:t>
      </w:r>
      <w:proofErr w:type="gramStart"/>
      <w:r>
        <w:rPr>
          <w:rFonts w:ascii="Times New Roman" w:hAnsi="Times New Roman"/>
          <w:b/>
          <w:sz w:val="28"/>
          <w:szCs w:val="28"/>
        </w:rPr>
        <w:t>TO :</w:t>
      </w:r>
      <w:proofErr w:type="gramEnd"/>
      <w:r>
        <w:rPr>
          <w:rFonts w:ascii="Times New Roman" w:hAnsi="Times New Roman"/>
          <w:b/>
          <w:sz w:val="28"/>
          <w:szCs w:val="28"/>
        </w:rPr>
        <w:t xml:space="preserve">-  Ms. </w:t>
      </w:r>
      <w:r>
        <w:rPr>
          <w:rFonts w:ascii="Times New Roman" w:hAnsi="Times New Roman"/>
          <w:b/>
          <w:sz w:val="28"/>
          <w:szCs w:val="28"/>
        </w:rPr>
        <w:t xml:space="preserve">Shobha Tyagi </w:t>
      </w:r>
    </w:p>
    <w:p w14:paraId="3182E6B0" w14:textId="77777777" w:rsidR="003E7F86" w:rsidRDefault="003E7F86" w:rsidP="003E7F86">
      <w:pPr>
        <w:widowControl w:val="0"/>
        <w:autoSpaceDE w:val="0"/>
        <w:autoSpaceDN w:val="0"/>
        <w:adjustRightInd w:val="0"/>
        <w:spacing w:after="0" w:line="240" w:lineRule="auto"/>
        <w:jc w:val="center"/>
        <w:rPr>
          <w:rFonts w:ascii="Times New Roman" w:hAnsi="Times New Roman"/>
          <w:b/>
          <w:sz w:val="28"/>
          <w:szCs w:val="28"/>
        </w:rPr>
      </w:pPr>
    </w:p>
    <w:p w14:paraId="106D098A" w14:textId="0D22D180" w:rsidR="003E7F86" w:rsidRDefault="003E7F86" w:rsidP="003E7F86">
      <w:pPr>
        <w:rPr>
          <w:b/>
          <w:sz w:val="28"/>
          <w:u w:val="single"/>
        </w:rPr>
      </w:pPr>
    </w:p>
    <w:p w14:paraId="1FAA3CBE" w14:textId="641F6C62" w:rsidR="003E7F86" w:rsidRDefault="003E7F86" w:rsidP="003E7F86">
      <w:pPr>
        <w:rPr>
          <w:b/>
          <w:sz w:val="28"/>
          <w:u w:val="single"/>
        </w:rPr>
      </w:pPr>
    </w:p>
    <w:p w14:paraId="50688282" w14:textId="77777777" w:rsidR="003E7F86" w:rsidRDefault="003E7F86">
      <w:pPr>
        <w:rPr>
          <w:b/>
          <w:sz w:val="28"/>
          <w:u w:val="single"/>
        </w:rPr>
      </w:pPr>
    </w:p>
    <w:p w14:paraId="4893D078" w14:textId="5ECF43CA"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lastRenderedPageBreak/>
        <w:t>Introduction</w:t>
      </w:r>
    </w:p>
    <w:p w14:paraId="69B165CE" w14:textId="77777777" w:rsidR="00387384" w:rsidRDefault="00000000">
      <w:pPr>
        <w:jc w:val="both"/>
        <w:rPr>
          <w:rFonts w:ascii="Times New Roman" w:hAnsi="Times New Roman" w:cs="Times New Roman"/>
          <w:sz w:val="24"/>
          <w:szCs w:val="24"/>
        </w:rPr>
      </w:pPr>
      <w:r w:rsidRPr="003E7F86">
        <w:rPr>
          <w:rFonts w:ascii="Times New Roman" w:hAnsi="Times New Roman" w:cs="Times New Roman"/>
          <w:sz w:val="24"/>
          <w:szCs w:val="24"/>
        </w:rPr>
        <w:t>A file system is a core part of an operating system, responsible for storing, organizing, and managing data efficiently. It determines how files are named, accessed, and protected. Developing a file system involves designing methods for data storage, retrieval, and security to ensure smooth functioning and reliable access to information.</w:t>
      </w:r>
    </w:p>
    <w:p w14:paraId="3A4073DE" w14:textId="77777777" w:rsidR="003E7F86" w:rsidRPr="003E7F86" w:rsidRDefault="003E7F86">
      <w:pPr>
        <w:jc w:val="both"/>
        <w:rPr>
          <w:rFonts w:ascii="Times New Roman" w:hAnsi="Times New Roman" w:cs="Times New Roman"/>
          <w:sz w:val="24"/>
          <w:szCs w:val="24"/>
        </w:rPr>
      </w:pPr>
    </w:p>
    <w:p w14:paraId="559B8459"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Background &amp; Importance</w:t>
      </w:r>
    </w:p>
    <w:p w14:paraId="59894DD0" w14:textId="037B073F" w:rsid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Over time, file systems have evolved from simple structures to advanced, high-performance models. The increasing need for quick data access, security, and large storage capacity has led to the development of modern file systems that are optimized for different types of devices and applications. A well-designed file system plays a crucial role in system performance and data integrity.</w:t>
      </w:r>
    </w:p>
    <w:p w14:paraId="735F8C5D" w14:textId="77777777" w:rsidR="003E7F86" w:rsidRPr="003E7F86" w:rsidRDefault="003E7F86">
      <w:pPr>
        <w:jc w:val="both"/>
        <w:rPr>
          <w:rFonts w:ascii="Times New Roman" w:hAnsi="Times New Roman" w:cs="Times New Roman"/>
          <w:sz w:val="24"/>
          <w:szCs w:val="24"/>
        </w:rPr>
      </w:pPr>
    </w:p>
    <w:p w14:paraId="5CDD7FC8"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Key Components of File System Development</w:t>
      </w:r>
    </w:p>
    <w:p w14:paraId="387BFC2A"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Storage Structure – Defines how files and directories are arranged and how data is stored on disk.</w:t>
      </w:r>
    </w:p>
    <w:p w14:paraId="0785AF4D"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File Management – Manages file creation, deletion, naming, and metadata like size and permissions.</w:t>
      </w:r>
    </w:p>
    <w:p w14:paraId="2EA2E0DC"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Access Methods – Determines how data is read or written, such as sequential or direct access.</w:t>
      </w:r>
    </w:p>
    <w:p w14:paraId="39992121"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Security &amp; Permissions – Controls access to files to prevent unauthorized use.</w:t>
      </w:r>
    </w:p>
    <w:p w14:paraId="4298B439" w14:textId="77777777" w:rsidR="00387384" w:rsidRDefault="00000000">
      <w:pPr>
        <w:jc w:val="both"/>
        <w:rPr>
          <w:rFonts w:ascii="Times New Roman" w:hAnsi="Times New Roman" w:cs="Times New Roman"/>
          <w:sz w:val="24"/>
          <w:szCs w:val="24"/>
        </w:rPr>
      </w:pPr>
      <w:r w:rsidRPr="003E7F86">
        <w:rPr>
          <w:rFonts w:ascii="Times New Roman" w:hAnsi="Times New Roman" w:cs="Times New Roman"/>
          <w:sz w:val="24"/>
          <w:szCs w:val="24"/>
        </w:rPr>
        <w:t>• Fault Tolerance &amp; Recovery – Ensures data is protected against crashes and failures using techniques like backups and journaling.</w:t>
      </w:r>
    </w:p>
    <w:p w14:paraId="0CD64C87" w14:textId="77777777" w:rsidR="003E7F86" w:rsidRPr="003E7F86" w:rsidRDefault="003E7F86">
      <w:pPr>
        <w:jc w:val="both"/>
        <w:rPr>
          <w:rFonts w:ascii="Times New Roman" w:hAnsi="Times New Roman" w:cs="Times New Roman"/>
          <w:sz w:val="24"/>
          <w:szCs w:val="24"/>
        </w:rPr>
      </w:pPr>
    </w:p>
    <w:p w14:paraId="7746C240"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Types of File Systems</w:t>
      </w:r>
    </w:p>
    <w:p w14:paraId="7096FF64"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FAT (File Allocation Table) – An older file system used in early computers and external storage devices.</w:t>
      </w:r>
    </w:p>
    <w:p w14:paraId="6BD0A021"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NTFS (New Technology File System) – Common in Windows, with advanced features like security and file recovery.</w:t>
      </w:r>
    </w:p>
    <w:p w14:paraId="3D9BF51E"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lastRenderedPageBreak/>
        <w:t>• ext (Extended File System) – Used in Linux, with different versions (ext2, ext3, ext4) improving performance and reliability.</w:t>
      </w:r>
    </w:p>
    <w:p w14:paraId="231765BA"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ZFS &amp; Btrfs – Modern file systems designed for high storage efficiency and data protection.</w:t>
      </w:r>
    </w:p>
    <w:p w14:paraId="53A664A4" w14:textId="77777777" w:rsidR="00387384" w:rsidRDefault="00000000">
      <w:pPr>
        <w:jc w:val="both"/>
        <w:rPr>
          <w:rFonts w:ascii="Times New Roman" w:hAnsi="Times New Roman" w:cs="Times New Roman"/>
          <w:sz w:val="24"/>
          <w:szCs w:val="24"/>
        </w:rPr>
      </w:pPr>
      <w:r w:rsidRPr="003E7F86">
        <w:rPr>
          <w:rFonts w:ascii="Times New Roman" w:hAnsi="Times New Roman" w:cs="Times New Roman"/>
          <w:sz w:val="24"/>
          <w:szCs w:val="24"/>
        </w:rPr>
        <w:t>• Distributed File Systems (e.g., NFS, HDFS) – Used in cloud storage and networks for shared data access.</w:t>
      </w:r>
    </w:p>
    <w:p w14:paraId="294BB0EB" w14:textId="77777777" w:rsidR="003E7F86" w:rsidRPr="003E7F86" w:rsidRDefault="003E7F86">
      <w:pPr>
        <w:jc w:val="both"/>
        <w:rPr>
          <w:rFonts w:ascii="Times New Roman" w:hAnsi="Times New Roman" w:cs="Times New Roman"/>
          <w:sz w:val="24"/>
          <w:szCs w:val="24"/>
        </w:rPr>
      </w:pPr>
    </w:p>
    <w:p w14:paraId="316FB9C7"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Challenges in File System Development</w:t>
      </w:r>
    </w:p>
    <w:p w14:paraId="2636C4BC"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Performance Optimization – Ensuring fast file access and storage efficiency.</w:t>
      </w:r>
    </w:p>
    <w:p w14:paraId="1E26380A"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Security Risks – Protecting files from hacking, corruption, and unauthorized access.</w:t>
      </w:r>
    </w:p>
    <w:p w14:paraId="3B40A602"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Scalability – Handling large amounts of data without affecting speed.</w:t>
      </w:r>
    </w:p>
    <w:p w14:paraId="3A2D746B" w14:textId="77777777" w:rsidR="00387384" w:rsidRDefault="00000000">
      <w:pPr>
        <w:jc w:val="both"/>
        <w:rPr>
          <w:rFonts w:ascii="Times New Roman" w:hAnsi="Times New Roman" w:cs="Times New Roman"/>
          <w:sz w:val="24"/>
          <w:szCs w:val="24"/>
        </w:rPr>
      </w:pPr>
      <w:r w:rsidRPr="003E7F86">
        <w:rPr>
          <w:rFonts w:ascii="Times New Roman" w:hAnsi="Times New Roman" w:cs="Times New Roman"/>
          <w:sz w:val="24"/>
          <w:szCs w:val="24"/>
        </w:rPr>
        <w:t>• Cross-Platform Compatibility – Ensuring files work across different operating systems.</w:t>
      </w:r>
    </w:p>
    <w:p w14:paraId="02B72981" w14:textId="77777777" w:rsidR="003E7F86" w:rsidRPr="003E7F86" w:rsidRDefault="003E7F86">
      <w:pPr>
        <w:jc w:val="both"/>
        <w:rPr>
          <w:rFonts w:ascii="Times New Roman" w:hAnsi="Times New Roman" w:cs="Times New Roman"/>
          <w:sz w:val="24"/>
          <w:szCs w:val="24"/>
        </w:rPr>
      </w:pPr>
    </w:p>
    <w:p w14:paraId="7CD7F09A"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Future Trends</w:t>
      </w:r>
    </w:p>
    <w:p w14:paraId="03364BF2"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Cloud-based File Systems – Allowing access to files from anywhere using online storage.</w:t>
      </w:r>
    </w:p>
    <w:p w14:paraId="550C2A1A"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 Blockchain for File Integrity – Making file storage more secure and tamper-proof.</w:t>
      </w:r>
    </w:p>
    <w:p w14:paraId="4EB80136" w14:textId="77777777" w:rsidR="00387384" w:rsidRDefault="00000000">
      <w:pPr>
        <w:jc w:val="both"/>
        <w:rPr>
          <w:rFonts w:ascii="Times New Roman" w:hAnsi="Times New Roman" w:cs="Times New Roman"/>
          <w:sz w:val="24"/>
          <w:szCs w:val="24"/>
        </w:rPr>
      </w:pPr>
      <w:r w:rsidRPr="003E7F86">
        <w:rPr>
          <w:rFonts w:ascii="Times New Roman" w:hAnsi="Times New Roman" w:cs="Times New Roman"/>
          <w:sz w:val="24"/>
          <w:szCs w:val="24"/>
        </w:rPr>
        <w:t>• AI-Driven File Management – Using artificial intelligence to organize and retrieve files efficiently.</w:t>
      </w:r>
    </w:p>
    <w:p w14:paraId="26228C39" w14:textId="77777777" w:rsidR="003E7F86" w:rsidRPr="003E7F86" w:rsidRDefault="003E7F86">
      <w:pPr>
        <w:jc w:val="both"/>
        <w:rPr>
          <w:rFonts w:ascii="Times New Roman" w:hAnsi="Times New Roman" w:cs="Times New Roman"/>
          <w:sz w:val="24"/>
          <w:szCs w:val="24"/>
        </w:rPr>
      </w:pPr>
    </w:p>
    <w:p w14:paraId="04135654" w14:textId="77777777" w:rsidR="00387384" w:rsidRPr="003E7F86" w:rsidRDefault="00000000">
      <w:pPr>
        <w:rPr>
          <w:rFonts w:ascii="Times New Roman" w:hAnsi="Times New Roman" w:cs="Times New Roman"/>
          <w:sz w:val="28"/>
          <w:szCs w:val="28"/>
        </w:rPr>
      </w:pPr>
      <w:r w:rsidRPr="003E7F86">
        <w:rPr>
          <w:rFonts w:ascii="Times New Roman" w:hAnsi="Times New Roman" w:cs="Times New Roman"/>
          <w:b/>
          <w:sz w:val="28"/>
          <w:szCs w:val="28"/>
        </w:rPr>
        <w:t>Conclusion</w:t>
      </w:r>
    </w:p>
    <w:p w14:paraId="74E38298" w14:textId="77777777" w:rsidR="00387384" w:rsidRPr="003E7F86" w:rsidRDefault="00000000">
      <w:pPr>
        <w:jc w:val="both"/>
        <w:rPr>
          <w:rFonts w:ascii="Times New Roman" w:hAnsi="Times New Roman" w:cs="Times New Roman"/>
          <w:sz w:val="24"/>
          <w:szCs w:val="24"/>
        </w:rPr>
      </w:pPr>
      <w:r w:rsidRPr="003E7F86">
        <w:rPr>
          <w:rFonts w:ascii="Times New Roman" w:hAnsi="Times New Roman" w:cs="Times New Roman"/>
          <w:sz w:val="24"/>
          <w:szCs w:val="24"/>
        </w:rPr>
        <w:t>File systems are essential for managing digital data effectively. As technology advances, modern file systems are focusing on better security, faster access, and larger storage capacities. With innovations like cloud storage and AI integration, the future of file systems will continue to evolve, making data handling more efficient and secure.</w:t>
      </w:r>
    </w:p>
    <w:sectPr w:rsidR="00387384" w:rsidRPr="003E7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7679351">
    <w:abstractNumId w:val="8"/>
  </w:num>
  <w:num w:numId="2" w16cid:durableId="1400322654">
    <w:abstractNumId w:val="6"/>
  </w:num>
  <w:num w:numId="3" w16cid:durableId="1704671790">
    <w:abstractNumId w:val="5"/>
  </w:num>
  <w:num w:numId="4" w16cid:durableId="244389209">
    <w:abstractNumId w:val="4"/>
  </w:num>
  <w:num w:numId="5" w16cid:durableId="705642152">
    <w:abstractNumId w:val="7"/>
  </w:num>
  <w:num w:numId="6" w16cid:durableId="596718542">
    <w:abstractNumId w:val="3"/>
  </w:num>
  <w:num w:numId="7" w16cid:durableId="1524705316">
    <w:abstractNumId w:val="2"/>
  </w:num>
  <w:num w:numId="8" w16cid:durableId="577981144">
    <w:abstractNumId w:val="1"/>
  </w:num>
  <w:num w:numId="9" w16cid:durableId="121106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7384"/>
    <w:rsid w:val="003E7F86"/>
    <w:rsid w:val="004042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684B3"/>
  <w14:defaultImageDpi w14:val="300"/>
  <w15:docId w15:val="{64ABC561-A9DF-4FE5-AEDE-BF5C84F0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Ayushi Bindal</cp:lastModifiedBy>
  <cp:revision>2</cp:revision>
  <dcterms:created xsi:type="dcterms:W3CDTF">2025-03-17T07:51:00Z</dcterms:created>
  <dcterms:modified xsi:type="dcterms:W3CDTF">2025-03-17T07:51:00Z</dcterms:modified>
  <cp:category/>
</cp:coreProperties>
</file>